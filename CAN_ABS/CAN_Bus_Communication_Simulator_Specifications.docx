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A48" w:rsidRDefault="00EB0645" w:rsidP="008961B0">
      <w:pPr>
        <w:pStyle w:val="Heading1"/>
        <w:jc w:val="center"/>
        <w:rPr>
          <w:sz w:val="36"/>
        </w:rPr>
      </w:pPr>
      <w:r w:rsidRPr="008961B0">
        <w:rPr>
          <w:sz w:val="36"/>
        </w:rPr>
        <w:t>Project Specificatio</w:t>
      </w:r>
      <w:bookmarkStart w:id="0" w:name="_GoBack"/>
      <w:bookmarkEnd w:id="0"/>
      <w:r w:rsidRPr="008961B0">
        <w:rPr>
          <w:sz w:val="36"/>
        </w:rPr>
        <w:t>ns for CAN Bus Communication Simulator with ABS Module</w:t>
      </w:r>
    </w:p>
    <w:p w:rsidR="008961B0" w:rsidRPr="008961B0" w:rsidRDefault="008961B0" w:rsidP="008961B0"/>
    <w:p w:rsidR="00516A48" w:rsidRPr="008961B0" w:rsidRDefault="008961B0">
      <w:pPr>
        <w:rPr>
          <w:b/>
          <w:color w:val="FF0000"/>
          <w:u w:val="single"/>
        </w:rPr>
      </w:pPr>
      <w:r w:rsidRPr="008961B0">
        <w:rPr>
          <w:b/>
          <w:color w:val="FF0000"/>
          <w:u w:val="single"/>
        </w:rPr>
        <w:t xml:space="preserve">TBA: </w:t>
      </w:r>
      <w:r w:rsidR="00EB0645" w:rsidRPr="008961B0">
        <w:rPr>
          <w:b/>
          <w:color w:val="FF0000"/>
          <w:u w:val="single"/>
        </w:rPr>
        <w:t xml:space="preserve">While the project can serve as a useful educational tool for understanding CAN communication and basic ABS concepts, it would require substantial enhancements and rigorous testing </w:t>
      </w:r>
      <w:r w:rsidR="00EB0645" w:rsidRPr="008961B0">
        <w:rPr>
          <w:b/>
          <w:color w:val="FF0000"/>
          <w:u w:val="single"/>
        </w:rPr>
        <w:t>to be considered credible and reliable for real-world vehicle use.</w:t>
      </w:r>
    </w:p>
    <w:p w:rsidR="00516A48" w:rsidRDefault="00EB0645">
      <w:pPr>
        <w:pStyle w:val="Heading2"/>
      </w:pPr>
      <w:r>
        <w:t>Project Overview</w:t>
      </w:r>
    </w:p>
    <w:p w:rsidR="00516A48" w:rsidRDefault="00EB0645">
      <w:r>
        <w:t>This project simulates a CAN Bus communication system specifically designed for an Anti-lock Braking System (ABS) in vehicles. It demonstrates how different electronic cont</w:t>
      </w:r>
      <w:r>
        <w:t>rol units (ECUs) can communicate over a CAN bus to monitor and control vehicle functions.</w:t>
      </w:r>
    </w:p>
    <w:p w:rsidR="00516A48" w:rsidRDefault="00EB0645">
      <w:pPr>
        <w:pStyle w:val="Heading2"/>
      </w:pPr>
      <w:r>
        <w:t>Project Components</w:t>
      </w:r>
    </w:p>
    <w:p w:rsidR="00516A48" w:rsidRDefault="00EB0645">
      <w:r>
        <w:t>The project consists of the following main components:</w:t>
      </w:r>
      <w:r>
        <w:br/>
        <w:t>1. CAN Bus Simulator: Manages sending and receiving messages.</w:t>
      </w:r>
      <w:r>
        <w:br/>
        <w:t>2. ABS Module: Simulates the A</w:t>
      </w:r>
      <w:r>
        <w:t>BS functionality by sending wheel speed data and determining when to send a stop command.</w:t>
      </w:r>
      <w:r>
        <w:br/>
        <w:t>3. Main Program: Integrates the CAN Bus and ABS modules, controlling the simulation flow.</w:t>
      </w:r>
    </w:p>
    <w:p w:rsidR="00516A48" w:rsidRDefault="00EB0645">
      <w:pPr>
        <w:pStyle w:val="Heading2"/>
      </w:pPr>
      <w:r>
        <w:t>Code Structure</w:t>
      </w:r>
    </w:p>
    <w:p w:rsidR="00516A48" w:rsidRDefault="00EB0645">
      <w:r>
        <w:t>The project is structured into the following source files:</w:t>
      </w:r>
      <w:r>
        <w:br/>
        <w:t>1.</w:t>
      </w:r>
      <w:r>
        <w:t xml:space="preserve"> can.h: Contains shared data structures and function declarations for CAN messages.</w:t>
      </w:r>
      <w:r>
        <w:br/>
        <w:t>2. can_bus.c: Implements the CAN Bus functionality, including message validation and communication.</w:t>
      </w:r>
      <w:r>
        <w:br/>
        <w:t>3. abs.c: Implements the ABS module logic, including dynamic speed simul</w:t>
      </w:r>
      <w:r>
        <w:t>ation and stop command logic.</w:t>
      </w:r>
      <w:r>
        <w:br/>
        <w:t>4. main.c: Ties all components together, initiating the simulation and handling interactions.</w:t>
      </w:r>
    </w:p>
    <w:p w:rsidR="00516A48" w:rsidRDefault="00EB0645">
      <w:pPr>
        <w:pStyle w:val="Heading2"/>
      </w:pPr>
      <w:r>
        <w:t>Functional Specifications</w:t>
      </w:r>
    </w:p>
    <w:p w:rsidR="00516A48" w:rsidRDefault="00EB0645">
      <w:r>
        <w:t>1. CAN Bus Functionality:</w:t>
      </w:r>
      <w:r>
        <w:br/>
        <w:t>- Validate CAN messages to ensure proper format and data integrity.</w:t>
      </w:r>
      <w:r>
        <w:br/>
        <w:t>- Simulate s</w:t>
      </w:r>
      <w:r>
        <w:t>ending and receiving CAN messages between the ABS module and the main program.</w:t>
      </w:r>
      <w:r>
        <w:br/>
        <w:t>2. ABS Module Functionality:</w:t>
      </w:r>
      <w:r>
        <w:br/>
        <w:t>- Simulate dynamic wheel speed generation, ranging from 0 to a defined maximum speed.</w:t>
      </w:r>
      <w:r>
        <w:br/>
        <w:t>- Send wheel speed data to the main program through the CAN Bu</w:t>
      </w:r>
      <w:r>
        <w:t>s.</w:t>
      </w:r>
      <w:r>
        <w:br/>
        <w:t xml:space="preserve">- </w:t>
      </w:r>
      <w:r w:rsidR="001B0A52">
        <w:t>Receive</w:t>
      </w:r>
      <w:r>
        <w:t xml:space="preserve"> a stop command when the wheel speed exceeds a specified threshold (120 km/h).</w:t>
      </w:r>
      <w:r>
        <w:br/>
        <w:t>3. Main Program Functionality:</w:t>
      </w:r>
      <w:r>
        <w:br/>
        <w:t>- Initialize the simulation environment and manage the interaction between components.</w:t>
      </w:r>
      <w:r>
        <w:br/>
        <w:t>- Continuously monitor the wheel speed and respond</w:t>
      </w:r>
      <w:r>
        <w:t xml:space="preserve"> accordingly, including sending stop </w:t>
      </w:r>
      <w:r>
        <w:lastRenderedPageBreak/>
        <w:t>commands.</w:t>
      </w:r>
      <w:r>
        <w:br/>
      </w:r>
    </w:p>
    <w:p w:rsidR="00516A48" w:rsidRDefault="00EB0645">
      <w:pPr>
        <w:pStyle w:val="Heading2"/>
      </w:pPr>
      <w:r>
        <w:t>Technical Specifications</w:t>
      </w:r>
    </w:p>
    <w:p w:rsidR="00516A48" w:rsidRDefault="00EB0645">
      <w:r>
        <w:t>1. Language: C programming language.</w:t>
      </w:r>
      <w:r>
        <w:br/>
        <w:t>2. Compilation: Uses GCC for compiling the code files into an executable.</w:t>
      </w:r>
      <w:r>
        <w:br/>
        <w:t>3. Operating Environment: Simulated environment without real hardware in</w:t>
      </w:r>
      <w:r>
        <w:t>tegration.</w:t>
      </w:r>
      <w:r>
        <w:br/>
        <w:t>4. Random Speed Generation: Utilizes a random number generator to simulate wheel speeds.</w:t>
      </w:r>
      <w:r>
        <w:br/>
      </w:r>
    </w:p>
    <w:p w:rsidR="00516A48" w:rsidRDefault="00EB0645">
      <w:pPr>
        <w:pStyle w:val="Heading2"/>
      </w:pPr>
      <w:r>
        <w:t>Limitations and Considerations</w:t>
      </w:r>
    </w:p>
    <w:p w:rsidR="00516A48" w:rsidRDefault="00EB0645" w:rsidP="008961B0">
      <w:pPr>
        <w:pStyle w:val="ListParagraph"/>
        <w:numPr>
          <w:ilvl w:val="0"/>
          <w:numId w:val="10"/>
        </w:numPr>
      </w:pPr>
      <w:r>
        <w:t>Safety and Reliability: The system requires rigorous testing and validation to meet automotive safety standards.</w:t>
      </w:r>
      <w:r>
        <w:br/>
        <w:t>2. Hardw</w:t>
      </w:r>
      <w:r>
        <w:t>are Integration: The project does not include actual sensor or actuator integration, limiting real-world application.</w:t>
      </w:r>
      <w:r>
        <w:br/>
        <w:t>3. Compliance: Must comply with automotive standards (e.g., ISO 26262) for safety-critical systems.</w:t>
      </w:r>
      <w:r>
        <w:br/>
        <w:t>4. Real-Time Processing: Lacks real-ti</w:t>
      </w:r>
      <w:r>
        <w:t>me capabilities necessary for effective control in an actual vehicle environment.</w:t>
      </w:r>
      <w:r>
        <w:br/>
      </w:r>
    </w:p>
    <w:p w:rsidR="00845041" w:rsidRDefault="00845041" w:rsidP="00845041">
      <w:pPr>
        <w:pStyle w:val="Heading2"/>
      </w:pPr>
      <w:r>
        <w:t xml:space="preserve">Outputs examples </w:t>
      </w:r>
    </w:p>
    <w:p w:rsidR="008961B0" w:rsidRDefault="008961B0" w:rsidP="008961B0"/>
    <w:p w:rsidR="008961B0" w:rsidRDefault="008961B0" w:rsidP="008961B0">
      <w:r w:rsidRPr="008961B0">
        <w:drawing>
          <wp:inline distT="0" distB="0" distL="0" distR="0" wp14:anchorId="0BC46177" wp14:editId="1517241C">
            <wp:extent cx="5454930" cy="32831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32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1B0" w:rsidRDefault="008961B0" w:rsidP="008961B0">
      <w:r w:rsidRPr="008961B0">
        <w:lastRenderedPageBreak/>
        <w:drawing>
          <wp:inline distT="0" distB="0" distL="0" distR="0" wp14:anchorId="31D783F0" wp14:editId="5070A29D">
            <wp:extent cx="5486400" cy="26447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1B0" w:rsidRDefault="008961B0" w:rsidP="008961B0"/>
    <w:p w:rsidR="008961B0" w:rsidRDefault="008961B0" w:rsidP="008961B0"/>
    <w:p w:rsidR="008961B0" w:rsidRDefault="008961B0" w:rsidP="008961B0"/>
    <w:p w:rsidR="008961B0" w:rsidRDefault="008961B0" w:rsidP="008961B0"/>
    <w:p w:rsidR="008961B0" w:rsidRDefault="008961B0" w:rsidP="008961B0"/>
    <w:p w:rsidR="008961B0" w:rsidRDefault="008961B0" w:rsidP="008961B0"/>
    <w:p w:rsidR="008961B0" w:rsidRDefault="008961B0" w:rsidP="008961B0"/>
    <w:p w:rsidR="008961B0" w:rsidRDefault="008961B0" w:rsidP="008961B0"/>
    <w:p w:rsidR="008961B0" w:rsidRDefault="008961B0" w:rsidP="008961B0"/>
    <w:p w:rsidR="008961B0" w:rsidRDefault="008961B0" w:rsidP="008961B0"/>
    <w:p w:rsidR="008961B0" w:rsidRDefault="008961B0" w:rsidP="008961B0"/>
    <w:p w:rsidR="008961B0" w:rsidRDefault="008961B0" w:rsidP="008961B0"/>
    <w:sectPr w:rsidR="008961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EB6A41"/>
    <w:multiLevelType w:val="multilevel"/>
    <w:tmpl w:val="28687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DA539A"/>
    <w:multiLevelType w:val="hybridMultilevel"/>
    <w:tmpl w:val="479C86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8D4738"/>
    <w:multiLevelType w:val="multilevel"/>
    <w:tmpl w:val="EC3E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B0A52"/>
    <w:rsid w:val="0029639D"/>
    <w:rsid w:val="00326F90"/>
    <w:rsid w:val="00516A48"/>
    <w:rsid w:val="00845041"/>
    <w:rsid w:val="008961B0"/>
    <w:rsid w:val="00AA1D8D"/>
    <w:rsid w:val="00B47730"/>
    <w:rsid w:val="00CB0664"/>
    <w:rsid w:val="00EB06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03509A"/>
  <w14:defaultImageDpi w14:val="300"/>
  <w15:docId w15:val="{7495B490-89C2-4A28-9365-3A0C7DE9C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896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5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EE7F38-13CD-40F4-8CC5-93EAE1379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452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2024-09-24T16:19:00Z</dcterms:created>
  <dcterms:modified xsi:type="dcterms:W3CDTF">2024-09-24T16:19:00Z</dcterms:modified>
  <cp:category/>
</cp:coreProperties>
</file>